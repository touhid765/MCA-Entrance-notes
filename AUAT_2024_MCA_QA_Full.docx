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AUAT 2024 MCA - Question Paper with Answers</w:t>
      </w:r>
    </w:p>
    <w:p>
      <w:pPr>
        <w:pStyle w:val="Heading1"/>
      </w:pPr>
      <w:r>
        <w:t>PART I – Core Subject (Questions 1–70)</w:t>
      </w:r>
    </w:p>
    <w:p>
      <w:pPr>
        <w:pStyle w:val="ListNumber"/>
      </w:pPr>
      <w:r>
        <w:t>1. Which of the following is not an operating system?</w:t>
      </w:r>
    </w:p>
    <w:p>
      <w:r>
        <w:rPr>
          <w:b/>
        </w:rPr>
        <w:t xml:space="preserve">Answer: </w:t>
      </w:r>
      <w:r>
        <w:t>Python</w:t>
      </w:r>
    </w:p>
    <w:p>
      <w:pPr>
        <w:pStyle w:val="ListNumber"/>
      </w:pPr>
      <w:r>
        <w:t>2. In a computer, most processing takes place in the</w:t>
      </w:r>
    </w:p>
    <w:p>
      <w:r>
        <w:rPr>
          <w:b/>
        </w:rPr>
        <w:t xml:space="preserve">Answer: </w:t>
      </w:r>
      <w:r>
        <w:t>Central Processing Unit (CPU)</w:t>
      </w:r>
    </w:p>
    <w:p>
      <w:pPr>
        <w:pStyle w:val="ListNumber"/>
      </w:pPr>
      <w:r>
        <w:t>3. The first page of a website is commonly termed as</w:t>
      </w:r>
    </w:p>
    <w:p>
      <w:r>
        <w:rPr>
          <w:b/>
        </w:rPr>
        <w:t xml:space="preserve">Answer: </w:t>
      </w:r>
      <w:r>
        <w:t>Home Page</w:t>
      </w:r>
    </w:p>
    <w:p>
      <w:pPr>
        <w:pStyle w:val="ListNumber"/>
      </w:pPr>
      <w:r>
        <w:t>4. Which component of a computer is responsible for producing output from the computer’s processing?</w:t>
      </w:r>
    </w:p>
    <w:p>
      <w:r>
        <w:rPr>
          <w:b/>
        </w:rPr>
        <w:t xml:space="preserve">Answer: </w:t>
      </w:r>
      <w:r>
        <w:t>Output devices</w:t>
      </w:r>
    </w:p>
    <w:p>
      <w:pPr>
        <w:pStyle w:val="ListNumber"/>
      </w:pPr>
      <w:r>
        <w:t>5. Which is the most common tool used to restrict access to a computer system?</w:t>
      </w:r>
    </w:p>
    <w:p>
      <w:r>
        <w:rPr>
          <w:b/>
        </w:rPr>
        <w:t xml:space="preserve">Answer: </w:t>
      </w:r>
      <w:r>
        <w:t>Password</w:t>
      </w:r>
    </w:p>
    <w:p>
      <w:pPr>
        <w:pStyle w:val="ListNumber"/>
      </w:pPr>
      <w:r>
        <w:t>6. The minimum number of temporary variables needed to swap the contents of two variables is</w:t>
      </w:r>
    </w:p>
    <w:p>
      <w:r>
        <w:rPr>
          <w:b/>
        </w:rPr>
        <w:t xml:space="preserve">Answer: </w:t>
      </w:r>
      <w:r>
        <w:t>1</w:t>
      </w:r>
    </w:p>
    <w:p>
      <w:pPr>
        <w:pStyle w:val="ListNumber"/>
      </w:pPr>
      <w:r>
        <w:t>7. If n has the value 3, then the output of the statement printf("%d %d", n++, ++n); is</w:t>
      </w:r>
    </w:p>
    <w:p>
      <w:r>
        <w:rPr>
          <w:b/>
        </w:rPr>
        <w:t xml:space="preserve">Answer: </w:t>
      </w:r>
      <w:r>
        <w:t>Implementation dependent</w:t>
      </w:r>
    </w:p>
    <w:p>
      <w:pPr>
        <w:pStyle w:val="ListNumber"/>
      </w:pPr>
      <w:r>
        <w:t>8. printf("%c",100);</w:t>
      </w:r>
    </w:p>
    <w:p>
      <w:r>
        <w:rPr>
          <w:b/>
        </w:rPr>
        <w:t xml:space="preserve">Answer: </w:t>
      </w:r>
      <w:r>
        <w:t>Prints the ASCII equivalent of 100</w:t>
      </w:r>
    </w:p>
    <w:p>
      <w:pPr>
        <w:pStyle w:val="ListNumber"/>
      </w:pPr>
      <w:r>
        <w:t>9. print("%d", printf("tim"));</w:t>
      </w:r>
    </w:p>
    <w:p>
      <w:r>
        <w:rPr>
          <w:b/>
        </w:rPr>
        <w:t xml:space="preserve">Answer: </w:t>
      </w:r>
      <w:r>
        <w:t>Output tim3</w:t>
      </w:r>
    </w:p>
    <w:p>
      <w:pPr>
        <w:pStyle w:val="ListNumber"/>
      </w:pPr>
      <w:r>
        <w:t>10. Which of the following is not a keyword in C?</w:t>
      </w:r>
    </w:p>
    <w:p>
      <w:r>
        <w:rPr>
          <w:b/>
        </w:rPr>
        <w:t xml:space="preserve">Answer: </w:t>
      </w:r>
      <w:r>
        <w:t>IF</w:t>
      </w:r>
    </w:p>
    <w:p>
      <w:pPr>
        <w:pStyle w:val="ListNumber"/>
      </w:pPr>
      <w:r>
        <w:t>11. In a for loop, if the condition is missing, then</w:t>
      </w:r>
    </w:p>
    <w:p>
      <w:r>
        <w:rPr>
          <w:b/>
        </w:rPr>
        <w:t xml:space="preserve">Answer: </w:t>
      </w:r>
      <w:r>
        <w:t>It is assumed to be present and taken to be true</w:t>
      </w:r>
    </w:p>
    <w:p>
      <w:pPr>
        <w:pStyle w:val="ListNumber"/>
      </w:pPr>
      <w:r>
        <w:t>12. Let x be array. Which expression gives the address of the second element of the array?</w:t>
      </w:r>
    </w:p>
    <w:p>
      <w:r>
        <w:rPr>
          <w:b/>
        </w:rPr>
        <w:t xml:space="preserve">Answer: </w:t>
      </w:r>
      <w:r>
        <w:t>x + 1</w:t>
      </w:r>
    </w:p>
    <w:p>
      <w:pPr>
        <w:pStyle w:val="ListNumber"/>
      </w:pPr>
      <w:r>
        <w:t>13. Any C program</w:t>
      </w:r>
    </w:p>
    <w:p>
      <w:r>
        <w:rPr>
          <w:b/>
        </w:rPr>
        <w:t xml:space="preserve">Answer: </w:t>
      </w:r>
      <w:r>
        <w:t>Must contain at least one function</w:t>
      </w:r>
    </w:p>
    <w:p>
      <w:pPr>
        <w:pStyle w:val="ListNumber"/>
      </w:pPr>
      <w:r>
        <w:t>14. The statement int **a;</w:t>
      </w:r>
    </w:p>
    <w:p>
      <w:r>
        <w:rPr>
          <w:b/>
        </w:rPr>
        <w:t xml:space="preserve">Answer: </w:t>
      </w:r>
      <w:r>
        <w:t>Is syntactically and semantically correct</w:t>
      </w:r>
    </w:p>
    <w:p>
      <w:pPr>
        <w:pStyle w:val="ListNumber"/>
      </w:pPr>
      <w:r>
        <w:t>15. If x is any array of integer, then the value of &amp;x[i] is same as that of</w:t>
      </w:r>
    </w:p>
    <w:p>
      <w:r>
        <w:rPr>
          <w:b/>
        </w:rPr>
        <w:t xml:space="preserve">Answer: </w:t>
      </w:r>
      <w:r>
        <w:t>x + i</w:t>
      </w:r>
    </w:p>
    <w:p>
      <w:pPr>
        <w:pStyle w:val="ListNumber"/>
      </w:pPr>
      <w:r>
        <w:t>16. UNIX was developed by</w:t>
      </w:r>
    </w:p>
    <w:p>
      <w:r>
        <w:rPr>
          <w:b/>
        </w:rPr>
        <w:t xml:space="preserve">Answer: </w:t>
      </w:r>
      <w:r>
        <w:t>Bell Labs</w:t>
      </w:r>
    </w:p>
    <w:p>
      <w:pPr>
        <w:pStyle w:val="ListNumber"/>
      </w:pPr>
      <w:r>
        <w:t>17. What does the ‘chmod’ command do in Unix?</w:t>
      </w:r>
    </w:p>
    <w:p>
      <w:r>
        <w:rPr>
          <w:b/>
        </w:rPr>
        <w:t xml:space="preserve">Answer: </w:t>
      </w:r>
      <w:r>
        <w:t>It changes the permissions of a file or directory</w:t>
      </w:r>
    </w:p>
    <w:p>
      <w:pPr>
        <w:pStyle w:val="ListNumber"/>
      </w:pPr>
      <w:r>
        <w:t>18. Which command is used to list all files, including hidden files, in a directory in Unix?</w:t>
      </w:r>
    </w:p>
    <w:p>
      <w:r>
        <w:rPr>
          <w:b/>
        </w:rPr>
        <w:t xml:space="preserve">Answer: </w:t>
      </w:r>
      <w:r>
        <w:t>ls -a</w:t>
      </w:r>
    </w:p>
    <w:p>
      <w:pPr>
        <w:pStyle w:val="ListNumber"/>
      </w:pPr>
      <w:r>
        <w:t>19. The file that stores an integer as a sequence of characters is a</w:t>
      </w:r>
    </w:p>
    <w:p>
      <w:r>
        <w:rPr>
          <w:b/>
        </w:rPr>
        <w:t xml:space="preserve">Answer: </w:t>
      </w:r>
      <w:r>
        <w:t>Text file</w:t>
      </w:r>
    </w:p>
    <w:p>
      <w:pPr>
        <w:pStyle w:val="ListNumber"/>
      </w:pPr>
      <w:r>
        <w:t>20. What is the effect of the command cd ./../. in a Unix-like operating system?</w:t>
      </w:r>
    </w:p>
    <w:p>
      <w:r>
        <w:rPr>
          <w:b/>
        </w:rPr>
        <w:t xml:space="preserve">Answer: </w:t>
      </w:r>
      <w:r>
        <w:t>It changes the current directory to the parent directory of the current directory</w:t>
      </w:r>
    </w:p>
    <w:p>
      <w:pPr>
        <w:pStyle w:val="ListNumber"/>
      </w:pPr>
      <w:r>
        <w:t>21. The depth of a complete binary tree with n nodes is</w:t>
      </w:r>
    </w:p>
    <w:p>
      <w:r>
        <w:rPr>
          <w:b/>
        </w:rPr>
        <w:t xml:space="preserve">Answer: </w:t>
      </w:r>
      <w:r>
        <w:t>log₂(n + 1) – 1</w:t>
      </w:r>
    </w:p>
    <w:p>
      <w:pPr>
        <w:pStyle w:val="ListNumber"/>
      </w:pPr>
      <w:r>
        <w:t>22. Which of the following traversal techniques lists the nodes of a BST in ascending order?</w:t>
      </w:r>
    </w:p>
    <w:p>
      <w:r>
        <w:rPr>
          <w:b/>
        </w:rPr>
        <w:t xml:space="preserve">Answer: </w:t>
      </w:r>
      <w:r>
        <w:t>In-order</w:t>
      </w:r>
    </w:p>
    <w:p>
      <w:pPr>
        <w:pStyle w:val="ListNumber"/>
      </w:pPr>
      <w:r>
        <w:t>23. The way a card game player arranges cards is an example of</w:t>
      </w:r>
    </w:p>
    <w:p>
      <w:r>
        <w:rPr>
          <w:b/>
        </w:rPr>
        <w:t xml:space="preserve">Answer: </w:t>
      </w:r>
      <w:r>
        <w:t>Insertion sort</w:t>
      </w:r>
    </w:p>
    <w:p>
      <w:pPr>
        <w:pStyle w:val="ListNumber"/>
      </w:pPr>
      <w:r>
        <w:t>24. Which algorithm solves the all-pair shortest path problem?</w:t>
      </w:r>
    </w:p>
    <w:p>
      <w:r>
        <w:rPr>
          <w:b/>
        </w:rPr>
        <w:t xml:space="preserve">Answer: </w:t>
      </w:r>
      <w:r>
        <w:t>Floyd's algorithm</w:t>
      </w:r>
    </w:p>
    <w:p>
      <w:pPr>
        <w:pStyle w:val="ListNumber"/>
      </w:pPr>
      <w:r>
        <w:t>25. Quick sort uses which design technique?</w:t>
      </w:r>
    </w:p>
    <w:p>
      <w:r>
        <w:rPr>
          <w:b/>
        </w:rPr>
        <w:t xml:space="preserve">Answer: </w:t>
      </w:r>
      <w:r>
        <w:t>Divide and conquer</w:t>
      </w:r>
    </w:p>
    <w:p>
      <w:pPr>
        <w:pStyle w:val="ListNumber"/>
      </w:pPr>
      <w:r>
        <w:t>26. Which data structure uses LIFO?</w:t>
      </w:r>
    </w:p>
    <w:p>
      <w:r>
        <w:rPr>
          <w:b/>
        </w:rPr>
        <w:t xml:space="preserve">Answer: </w:t>
      </w:r>
      <w:r>
        <w:t>Stack</w:t>
      </w:r>
    </w:p>
    <w:p>
      <w:pPr>
        <w:pStyle w:val="ListNumber"/>
      </w:pPr>
      <w:r>
        <w:t>27. Time complexity of inserting at the front of a queue using a linked list?</w:t>
      </w:r>
    </w:p>
    <w:p>
      <w:r>
        <w:rPr>
          <w:b/>
        </w:rPr>
        <w:t xml:space="preserve">Answer: </w:t>
      </w:r>
      <w:r>
        <w:t>O(1)</w:t>
      </w:r>
    </w:p>
    <w:p>
      <w:pPr>
        <w:pStyle w:val="ListNumber"/>
      </w:pPr>
      <w:r>
        <w:t>28. What does HTML stand for?</w:t>
      </w:r>
    </w:p>
    <w:p>
      <w:r>
        <w:rPr>
          <w:b/>
        </w:rPr>
        <w:t xml:space="preserve">Answer: </w:t>
      </w:r>
      <w:r>
        <w:t>Hyper Text Markup Language</w:t>
      </w:r>
    </w:p>
    <w:p>
      <w:pPr>
        <w:pStyle w:val="ListNumber"/>
      </w:pPr>
      <w:r>
        <w:t>29. What does CSS stand for?</w:t>
      </w:r>
    </w:p>
    <w:p>
      <w:r>
        <w:rPr>
          <w:b/>
        </w:rPr>
        <w:t xml:space="preserve">Answer: </w:t>
      </w:r>
      <w:r>
        <w:t>Cascading Style Sheets</w:t>
      </w:r>
    </w:p>
    <w:p>
      <w:pPr>
        <w:pStyle w:val="ListNumber"/>
      </w:pPr>
      <w:r>
        <w:t>30. Correct HTML tag for creating a hyperlink?</w:t>
      </w:r>
    </w:p>
    <w:p>
      <w:r>
        <w:rPr>
          <w:b/>
        </w:rPr>
        <w:t xml:space="preserve">Answer: </w:t>
      </w:r>
      <w:r>
        <w:t>&lt;a&gt;</w:t>
      </w:r>
    </w:p>
    <w:p>
      <w:pPr>
        <w:pStyle w:val="ListNumber"/>
      </w:pPr>
      <w:r>
        <w:t>31. Page fault occurs when</w:t>
      </w:r>
    </w:p>
    <w:p>
      <w:r>
        <w:rPr>
          <w:b/>
        </w:rPr>
        <w:t xml:space="preserve">Answer: </w:t>
      </w:r>
      <w:r>
        <w:t>The page is not in main memory</w:t>
      </w:r>
    </w:p>
    <w:p>
      <w:pPr>
        <w:pStyle w:val="ListNumber"/>
      </w:pPr>
      <w:r>
        <w:t>32. Semaphores are used to solve</w:t>
      </w:r>
    </w:p>
    <w:p>
      <w:r>
        <w:rPr>
          <w:b/>
        </w:rPr>
        <w:t xml:space="preserve">Answer: </w:t>
      </w:r>
      <w:r>
        <w:t>Process synchronization</w:t>
      </w:r>
    </w:p>
    <w:p>
      <w:pPr>
        <w:pStyle w:val="ListNumber"/>
      </w:pPr>
      <w:r>
        <w:t>33. Which scheduling process doesn't use context switching?</w:t>
      </w:r>
    </w:p>
    <w:p>
      <w:r>
        <w:rPr>
          <w:b/>
        </w:rPr>
        <w:t xml:space="preserve">Answer: </w:t>
      </w:r>
      <w:r>
        <w:t>Shortest Job First Scheduling</w:t>
      </w:r>
    </w:p>
    <w:p>
      <w:pPr>
        <w:pStyle w:val="ListNumber"/>
      </w:pPr>
      <w:r>
        <w:t>34. Deadlock-avoidance algorithm?</w:t>
      </w:r>
    </w:p>
    <w:p>
      <w:r>
        <w:rPr>
          <w:b/>
        </w:rPr>
        <w:t xml:space="preserve">Answer: </w:t>
      </w:r>
      <w:r>
        <w:t>Banker’s algorithm</w:t>
      </w:r>
    </w:p>
    <w:p>
      <w:pPr>
        <w:pStyle w:val="ListNumber"/>
      </w:pPr>
      <w:r>
        <w:t>35. Disk scheduling involves</w:t>
      </w:r>
    </w:p>
    <w:p>
      <w:r>
        <w:rPr>
          <w:b/>
        </w:rPr>
        <w:t xml:space="preserve">Answer: </w:t>
      </w:r>
      <w:r>
        <w:t>Order in which disk access request must be serviced</w:t>
      </w:r>
    </w:p>
    <w:p>
      <w:pPr>
        <w:pStyle w:val="ListNumber"/>
      </w:pPr>
      <w:r>
        <w:t>36. Set A = {0, 1}. Number of strings of length ‘n’?</w:t>
      </w:r>
    </w:p>
    <w:p>
      <w:r>
        <w:rPr>
          <w:b/>
        </w:rPr>
        <w:t xml:space="preserve">Answer: </w:t>
      </w:r>
      <w:r>
        <w:t>2ⁿ</w:t>
      </w:r>
    </w:p>
    <w:p>
      <w:pPr>
        <w:pStyle w:val="ListNumber"/>
      </w:pPr>
      <w:r>
        <w:t>37. Regular expression for at least 2 a’s?</w:t>
      </w:r>
    </w:p>
    <w:p>
      <w:r>
        <w:rPr>
          <w:b/>
        </w:rPr>
        <w:t xml:space="preserve">Answer: </w:t>
      </w:r>
      <w:r>
        <w:t>(a+b)*a(a+b)*a(a+b)*</w:t>
      </w:r>
    </w:p>
    <w:p>
      <w:pPr>
        <w:pStyle w:val="ListNumber"/>
      </w:pPr>
      <w:r>
        <w:t>38. Which automaton recognizes regular languages?</w:t>
      </w:r>
    </w:p>
    <w:p>
      <w:r>
        <w:rPr>
          <w:b/>
        </w:rPr>
        <w:t xml:space="preserve">Answer: </w:t>
      </w:r>
      <w:r>
        <w:t>Finite Automaton</w:t>
      </w:r>
    </w:p>
    <w:p>
      <w:pPr>
        <w:pStyle w:val="ListNumber"/>
      </w:pPr>
      <w:r>
        <w:t>39. Role of stack in PDA?</w:t>
      </w:r>
    </w:p>
    <w:p>
      <w:r>
        <w:rPr>
          <w:b/>
        </w:rPr>
        <w:t xml:space="preserve">Answer: </w:t>
      </w:r>
      <w:r>
        <w:t>To manage context-free languages</w:t>
      </w:r>
    </w:p>
    <w:p>
      <w:pPr>
        <w:pStyle w:val="ListNumber"/>
      </w:pPr>
      <w:r>
        <w:t>40. Most powerful automaton in language recognition?</w:t>
      </w:r>
    </w:p>
    <w:p>
      <w:r>
        <w:rPr>
          <w:b/>
        </w:rPr>
        <w:t xml:space="preserve">Answer: </w:t>
      </w:r>
      <w:r>
        <w:t>Turing Machine</w:t>
      </w:r>
    </w:p>
    <w:p>
      <w:pPr>
        <w:pStyle w:val="ListNumber"/>
      </w:pPr>
      <w:r>
        <w:t>41. Binary of 0.4375?</w:t>
      </w:r>
    </w:p>
    <w:p>
      <w:r>
        <w:rPr>
          <w:b/>
        </w:rPr>
        <w:t xml:space="preserve">Answer: </w:t>
      </w:r>
      <w:r>
        <w:t>0.0111</w:t>
      </w:r>
    </w:p>
    <w:p>
      <w:pPr>
        <w:pStyle w:val="ListNumber"/>
      </w:pPr>
      <w:r>
        <w:t>42. Boolean expression X+X’Y equals</w:t>
      </w:r>
    </w:p>
    <w:p>
      <w:r>
        <w:rPr>
          <w:b/>
        </w:rPr>
        <w:t xml:space="preserve">Answer: </w:t>
      </w:r>
      <w:r>
        <w:t>X + Y</w:t>
      </w:r>
    </w:p>
    <w:p>
      <w:pPr>
        <w:pStyle w:val="ListNumber"/>
      </w:pPr>
      <w:r>
        <w:t>43. Primary key in database?</w:t>
      </w:r>
    </w:p>
    <w:p>
      <w:r>
        <w:rPr>
          <w:b/>
        </w:rPr>
        <w:t xml:space="preserve">Answer: </w:t>
      </w:r>
      <w:r>
        <w:t>Uniquely identifies a row</w:t>
      </w:r>
    </w:p>
    <w:p>
      <w:pPr>
        <w:pStyle w:val="ListNumber"/>
      </w:pPr>
      <w:r>
        <w:t>44. Which normal form has no transitive dependencies?</w:t>
      </w:r>
    </w:p>
    <w:p>
      <w:r>
        <w:rPr>
          <w:b/>
        </w:rPr>
        <w:t xml:space="preserve">Answer: </w:t>
      </w:r>
      <w:r>
        <w:t>Third Normal Form (3NF)</w:t>
      </w:r>
    </w:p>
    <w:p>
      <w:pPr>
        <w:pStyle w:val="ListNumber"/>
      </w:pPr>
      <w:r>
        <w:t>45. SQL statement to retrieve data?</w:t>
      </w:r>
    </w:p>
    <w:p>
      <w:r>
        <w:rPr>
          <w:b/>
        </w:rPr>
        <w:t xml:space="preserve">Answer: </w:t>
      </w:r>
      <w:r>
        <w:t>SELECT</w:t>
      </w:r>
    </w:p>
    <w:p>
      <w:pPr>
        <w:pStyle w:val="ListNumber"/>
      </w:pPr>
      <w:r>
        <w:t>46. Eigenvalues of a diagonal matrix are</w:t>
      </w:r>
    </w:p>
    <w:p>
      <w:r>
        <w:rPr>
          <w:b/>
        </w:rPr>
        <w:t xml:space="preserve">Answer: </w:t>
      </w:r>
      <w:r>
        <w:t>The entries on the diagonal</w:t>
      </w:r>
    </w:p>
    <w:p>
      <w:pPr>
        <w:pStyle w:val="ListNumber"/>
      </w:pPr>
      <w:r>
        <w:t>47. Determinant of identity matrix?</w:t>
      </w:r>
    </w:p>
    <w:p>
      <w:r>
        <w:rPr>
          <w:b/>
        </w:rPr>
        <w:t xml:space="preserve">Answer: </w:t>
      </w:r>
      <w:r>
        <w:t>1</w:t>
      </w:r>
    </w:p>
    <w:p>
      <w:pPr>
        <w:pStyle w:val="ListNumber"/>
      </w:pPr>
      <w:r>
        <w:t>48. Condition for AB = BA?</w:t>
      </w:r>
    </w:p>
    <w:p>
      <w:r>
        <w:rPr>
          <w:b/>
        </w:rPr>
        <w:t xml:space="preserve">Answer: </w:t>
      </w:r>
      <w:r>
        <w:t>A and B commute</w:t>
      </w:r>
    </w:p>
    <w:p>
      <w:pPr>
        <w:pStyle w:val="ListNumber"/>
      </w:pPr>
      <w:r>
        <w:t>49. Natural numbers are not closed under</w:t>
      </w:r>
    </w:p>
    <w:p>
      <w:r>
        <w:rPr>
          <w:b/>
        </w:rPr>
        <w:t xml:space="preserve">Answer: </w:t>
      </w:r>
      <w:r>
        <w:t>Subtraction</w:t>
      </w:r>
    </w:p>
    <w:p>
      <w:pPr>
        <w:pStyle w:val="ListNumber"/>
      </w:pPr>
      <w:r>
        <w:t>50. A∩(A∩B)’ equals</w:t>
      </w:r>
    </w:p>
    <w:p>
      <w:r>
        <w:rPr>
          <w:b/>
        </w:rPr>
        <w:t xml:space="preserve">Answer: </w:t>
      </w:r>
      <w:r>
        <w:t>Φ (empty set)</w:t>
      </w:r>
    </w:p>
    <w:p>
      <w:pPr>
        <w:pStyle w:val="ListNumber"/>
      </w:pPr>
      <w:r>
        <w:t>51. Today is Wednesday. What’s the day after 61 days?</w:t>
      </w:r>
    </w:p>
    <w:p>
      <w:r>
        <w:rPr>
          <w:b/>
        </w:rPr>
        <w:t xml:space="preserve">Answer: </w:t>
      </w:r>
      <w:r>
        <w:t>Saturday</w:t>
      </w:r>
    </w:p>
    <w:p>
      <w:pPr>
        <w:pStyle w:val="ListNumber"/>
      </w:pPr>
      <w:r>
        <w:t>52. Odd one: Running, Painting, Cycling, Jogging?</w:t>
      </w:r>
    </w:p>
    <w:p>
      <w:r>
        <w:rPr>
          <w:b/>
        </w:rPr>
        <w:t xml:space="preserve">Answer: </w:t>
      </w:r>
      <w:r>
        <w:t>Painting</w:t>
      </w:r>
    </w:p>
    <w:p>
      <w:pPr>
        <w:pStyle w:val="ListNumber"/>
      </w:pPr>
      <w:r>
        <w:t>53. Largest 4-digit number divisible by 7, and +10 becomes divisible by 3?</w:t>
      </w:r>
    </w:p>
    <w:p>
      <w:r>
        <w:rPr>
          <w:b/>
        </w:rPr>
        <w:t xml:space="preserve">Answer: </w:t>
      </w:r>
      <w:r>
        <w:t>9989</w:t>
      </w:r>
    </w:p>
    <w:p>
      <w:pPr>
        <w:pStyle w:val="ListNumber"/>
      </w:pPr>
      <w:r>
        <w:t>54. LCM = 120, which cannot be HCF?</w:t>
      </w:r>
    </w:p>
    <w:p>
      <w:r>
        <w:rPr>
          <w:b/>
        </w:rPr>
        <w:t xml:space="preserve">Answer: </w:t>
      </w:r>
      <w:r>
        <w:t>35</w:t>
      </w:r>
    </w:p>
    <w:p>
      <w:pPr>
        <w:pStyle w:val="ListNumber"/>
      </w:pPr>
      <w:r>
        <w:t>55. 0.393939... as fraction?</w:t>
      </w:r>
    </w:p>
    <w:p>
      <w:r>
        <w:rPr>
          <w:b/>
        </w:rPr>
        <w:t xml:space="preserve">Answer: </w:t>
      </w:r>
      <w:r>
        <w:t>39/99</w:t>
      </w:r>
    </w:p>
    <w:p>
      <w:pPr>
        <w:pStyle w:val="ListNumber"/>
      </w:pPr>
      <w:r>
        <w:t>56. Average of all odd numbers up to 100?</w:t>
      </w:r>
    </w:p>
    <w:p>
      <w:r>
        <w:rPr>
          <w:b/>
        </w:rPr>
        <w:t xml:space="preserve">Answer: </w:t>
      </w:r>
      <w:r>
        <w:t>50</w:t>
      </w:r>
    </w:p>
    <w:p>
      <w:pPr>
        <w:pStyle w:val="ListNumber"/>
      </w:pPr>
      <w:r>
        <w:t>57. Find missing number: 8, 7, 11, 12, 14, 17, 17, 22, ?</w:t>
      </w:r>
    </w:p>
    <w:p>
      <w:r>
        <w:rPr>
          <w:b/>
        </w:rPr>
        <w:t xml:space="preserve">Answer: </w:t>
      </w:r>
      <w:r>
        <w:t>24</w:t>
      </w:r>
    </w:p>
    <w:p>
      <w:pPr>
        <w:pStyle w:val="ListNumber"/>
      </w:pPr>
      <w:r>
        <w:t>58. Odd group: 15:46, 12:37, 9:28, 8:33?</w:t>
      </w:r>
    </w:p>
    <w:p>
      <w:r>
        <w:rPr>
          <w:b/>
        </w:rPr>
        <w:t xml:space="preserve">Answer: </w:t>
      </w:r>
      <w:r>
        <w:t>8 : 33</w:t>
      </w:r>
    </w:p>
    <w:p>
      <w:pPr>
        <w:pStyle w:val="ListNumber"/>
      </w:pPr>
      <w:r>
        <w:t>59. Raghu’s rank is twice Paul’s; 10 rank worse than Raghu. Paul’s rank?</w:t>
      </w:r>
    </w:p>
    <w:p>
      <w:r>
        <w:rPr>
          <w:b/>
        </w:rPr>
        <w:t xml:space="preserve">Answer: </w:t>
      </w:r>
      <w:r>
        <w:t>10th</w:t>
      </w:r>
    </w:p>
    <w:p>
      <w:pPr>
        <w:pStyle w:val="ListNumber"/>
      </w:pPr>
      <w:r>
        <w:t>60. Meena:Mukta = 3:5, after 9 yrs 3:4. Mukta’s age?</w:t>
      </w:r>
    </w:p>
    <w:p>
      <w:r>
        <w:rPr>
          <w:b/>
        </w:rPr>
        <w:t xml:space="preserve">Answer: </w:t>
      </w:r>
      <w:r>
        <w:t>15 years</w:t>
      </w:r>
    </w:p>
    <w:p>
      <w:pPr>
        <w:pStyle w:val="ListNumber"/>
      </w:pPr>
      <w:r>
        <w:t>61. Who is good in CS, History, and Dramatics?</w:t>
      </w:r>
    </w:p>
    <w:p>
      <w:r>
        <w:rPr>
          <w:b/>
        </w:rPr>
        <w:t xml:space="preserve">Answer: </w:t>
      </w:r>
      <w:r>
        <w:t>Shobha</w:t>
      </w:r>
    </w:p>
    <w:p>
      <w:pPr>
        <w:pStyle w:val="ListNumber"/>
      </w:pPr>
      <w:r>
        <w:t>62. Who is good in Physics, Dramatics, CS?</w:t>
      </w:r>
    </w:p>
    <w:p>
      <w:r>
        <w:rPr>
          <w:b/>
        </w:rPr>
        <w:t xml:space="preserve">Answer: </w:t>
      </w:r>
      <w:r>
        <w:t>Madhu</w:t>
      </w:r>
    </w:p>
    <w:p>
      <w:pPr>
        <w:pStyle w:val="ListNumber"/>
      </w:pPr>
      <w:r>
        <w:t>63. Who is good in Physics, History, Dramatics?</w:t>
      </w:r>
    </w:p>
    <w:p>
      <w:r>
        <w:rPr>
          <w:b/>
        </w:rPr>
        <w:t xml:space="preserve">Answer: </w:t>
      </w:r>
      <w:r>
        <w:t>Poonam</w:t>
      </w:r>
    </w:p>
    <w:p>
      <w:pPr>
        <w:pStyle w:val="ListNumber"/>
      </w:pPr>
      <w:r>
        <w:t>64. Who is good in History, Physics, CS, and Maths?</w:t>
      </w:r>
    </w:p>
    <w:p>
      <w:r>
        <w:rPr>
          <w:b/>
        </w:rPr>
        <w:t xml:space="preserve">Answer: </w:t>
      </w:r>
      <w:r>
        <w:t>Anjali</w:t>
      </w:r>
    </w:p>
    <w:p>
      <w:pPr>
        <w:pStyle w:val="ListNumber"/>
      </w:pPr>
      <w:r>
        <w:t>65. Who is good in Physics, History, and Maths but not CS?</w:t>
      </w:r>
    </w:p>
    <w:p>
      <w:r>
        <w:rPr>
          <w:b/>
        </w:rPr>
        <w:t xml:space="preserve">Answer: </w:t>
      </w:r>
      <w:r>
        <w:t>Nisha</w:t>
      </w:r>
    </w:p>
    <w:p>
      <w:pPr>
        <w:pStyle w:val="ListNumber"/>
      </w:pPr>
      <w:r>
        <w:t>66. Who is between E and H?</w:t>
      </w:r>
    </w:p>
    <w:p>
      <w:r>
        <w:rPr>
          <w:b/>
        </w:rPr>
        <w:t xml:space="preserve">Answer: </w:t>
      </w:r>
      <w:r>
        <w:t>I</w:t>
      </w:r>
    </w:p>
    <w:p>
      <w:pPr>
        <w:pStyle w:val="ListNumber"/>
      </w:pPr>
      <w:r>
        <w:t>67. Who are three lady members?</w:t>
      </w:r>
    </w:p>
    <w:p>
      <w:r>
        <w:rPr>
          <w:b/>
        </w:rPr>
        <w:t xml:space="preserve">Answer: </w:t>
      </w:r>
      <w:r>
        <w:t>E, H and G</w:t>
      </w:r>
    </w:p>
    <w:p>
      <w:pPr>
        <w:pStyle w:val="ListNumber"/>
      </w:pPr>
      <w:r>
        <w:t>68. How many between K and F?</w:t>
      </w:r>
    </w:p>
    <w:p>
      <w:r>
        <w:rPr>
          <w:b/>
        </w:rPr>
        <w:t xml:space="preserve">Answer: </w:t>
      </w:r>
      <w:r>
        <w:t>2</w:t>
      </w:r>
    </w:p>
    <w:p>
      <w:pPr>
        <w:pStyle w:val="ListNumber"/>
      </w:pPr>
      <w:r>
        <w:t>69. What is true about J and K?</w:t>
      </w:r>
    </w:p>
    <w:p>
      <w:r>
        <w:rPr>
          <w:b/>
        </w:rPr>
        <w:t xml:space="preserve">Answer: </w:t>
      </w:r>
      <w:r>
        <w:t>J is female, K is male</w:t>
      </w:r>
    </w:p>
    <w:p>
      <w:pPr>
        <w:pStyle w:val="ListNumber"/>
      </w:pPr>
      <w:r>
        <w:t>70. Who is to the immediate left of F?</w:t>
      </w:r>
    </w:p>
    <w:p>
      <w:r>
        <w:rPr>
          <w:b/>
        </w:rPr>
        <w:t xml:space="preserve">Answer: </w:t>
      </w:r>
      <w:r>
        <w:t>J</w:t>
      </w:r>
    </w:p>
    <w:p>
      <w:pPr>
        <w:pStyle w:val="ListNumber"/>
      </w:pPr>
      <w:r>
        <w:t>71. Islamic thanksgiving phrase?</w:t>
      </w:r>
    </w:p>
    <w:p>
      <w:r>
        <w:rPr>
          <w:b/>
        </w:rPr>
        <w:t xml:space="preserve">Answer: </w:t>
      </w:r>
      <w:r>
        <w:t>Jazakallah</w:t>
      </w:r>
    </w:p>
    <w:p>
      <w:pPr>
        <w:pStyle w:val="ListNumber"/>
      </w:pPr>
      <w:r>
        <w:t>72. God understands prayers in?</w:t>
      </w:r>
    </w:p>
    <w:p>
      <w:r>
        <w:rPr>
          <w:b/>
        </w:rPr>
        <w:t xml:space="preserve">Answer: </w:t>
      </w:r>
      <w:r>
        <w:t>Any language</w:t>
      </w:r>
    </w:p>
    <w:p>
      <w:pPr>
        <w:pStyle w:val="ListNumber"/>
      </w:pPr>
      <w:r>
        <w:t>73. Which is true about dignity?</w:t>
      </w:r>
    </w:p>
    <w:p>
      <w:r>
        <w:rPr>
          <w:b/>
        </w:rPr>
        <w:t xml:space="preserve">Answer: </w:t>
      </w:r>
      <w:r>
        <w:t>All are equal</w:t>
      </w:r>
    </w:p>
    <w:p>
      <w:pPr>
        <w:pStyle w:val="ListNumber"/>
      </w:pPr>
      <w:r>
        <w:t>74. Daily prayers are?</w:t>
      </w:r>
    </w:p>
    <w:p>
      <w:r>
        <w:rPr>
          <w:b/>
        </w:rPr>
        <w:t xml:space="preserve">Answer: </w:t>
      </w:r>
      <w:r>
        <w:t>Obligatory in all situations</w:t>
      </w:r>
    </w:p>
    <w:p>
      <w:pPr>
        <w:pStyle w:val="ListNumber"/>
      </w:pPr>
      <w:r>
        <w:t>75. Which is true?</w:t>
      </w:r>
    </w:p>
    <w:p>
      <w:r>
        <w:rPr>
          <w:b/>
        </w:rPr>
        <w:t xml:space="preserve">Answer: </w:t>
      </w:r>
      <w:r>
        <w:t>All messengers are prophets but not all prophets are messengers</w:t>
      </w:r>
    </w:p>
    <w:p>
      <w:pPr>
        <w:pStyle w:val="ListNumber"/>
      </w:pPr>
      <w:r>
        <w:t>76. Prophet Muhammad born in?</w:t>
      </w:r>
    </w:p>
    <w:p>
      <w:r>
        <w:rPr>
          <w:b/>
        </w:rPr>
        <w:t xml:space="preserve">Answer: </w:t>
      </w:r>
      <w:r>
        <w:t>Rabi al-Awwal</w:t>
      </w:r>
    </w:p>
    <w:p>
      <w:pPr>
        <w:pStyle w:val="ListNumber"/>
      </w:pPr>
      <w:r>
        <w:t>77. Youngest daughter of Prophet?</w:t>
      </w:r>
    </w:p>
    <w:p>
      <w:r>
        <w:rPr>
          <w:b/>
        </w:rPr>
        <w:t xml:space="preserve">Answer: </w:t>
      </w:r>
      <w:r>
        <w:t>Fatima</w:t>
      </w:r>
    </w:p>
    <w:p>
      <w:pPr>
        <w:pStyle w:val="ListNumber"/>
      </w:pPr>
      <w:r>
        <w:t>78. Who was enemy then supporter of Islam?</w:t>
      </w:r>
    </w:p>
    <w:p>
      <w:r>
        <w:rPr>
          <w:b/>
        </w:rPr>
        <w:t xml:space="preserve">Answer: </w:t>
      </w:r>
      <w:r>
        <w:t>Hazrat Umar</w:t>
      </w:r>
    </w:p>
    <w:p>
      <w:pPr>
        <w:pStyle w:val="ListNumber"/>
      </w:pPr>
      <w:r>
        <w:t>79. Hijri calendar months?</w:t>
      </w:r>
    </w:p>
    <w:p>
      <w:r>
        <w:rPr>
          <w:b/>
        </w:rPr>
        <w:t xml:space="preserve">Answer: </w:t>
      </w:r>
      <w:r>
        <w:t>12</w:t>
      </w:r>
    </w:p>
    <w:p>
      <w:pPr>
        <w:pStyle w:val="ListNumber"/>
      </w:pPr>
      <w:r>
        <w:t>80. Greenery is _____ in Islam</w:t>
      </w:r>
    </w:p>
    <w:p>
      <w:r>
        <w:rPr>
          <w:b/>
        </w:rPr>
        <w:t xml:space="preserve">Answer: </w:t>
      </w:r>
      <w:r>
        <w:t>Encouraged</w:t>
      </w:r>
    </w:p>
    <w:p>
      <w:pPr>
        <w:pStyle w:val="ListNumber"/>
      </w:pPr>
      <w:r>
        <w:t>81. Is it permitted to drink water while fasting?</w:t>
      </w:r>
    </w:p>
    <w:p>
      <w:r>
        <w:rPr>
          <w:b/>
        </w:rPr>
        <w:t xml:space="preserve">Answer: </w:t>
      </w:r>
      <w:r>
        <w:t>No, it is not permitted</w:t>
      </w:r>
    </w:p>
    <w:p>
      <w:pPr>
        <w:pStyle w:val="ListNumber"/>
      </w:pPr>
      <w:r>
        <w:t>82. What does hijab refer to?</w:t>
      </w:r>
    </w:p>
    <w:p>
      <w:r>
        <w:rPr>
          <w:b/>
        </w:rPr>
        <w:t xml:space="preserve">Answer: </w:t>
      </w:r>
      <w:r>
        <w:t>Islamic dress for women</w:t>
      </w:r>
    </w:p>
    <w:p>
      <w:pPr>
        <w:pStyle w:val="ListNumber"/>
      </w:pPr>
      <w:r>
        <w:t>83. Arabic word for Angels?</w:t>
      </w:r>
    </w:p>
    <w:p>
      <w:r>
        <w:rPr>
          <w:b/>
        </w:rPr>
        <w:t xml:space="preserve">Answer: </w:t>
      </w:r>
      <w:r>
        <w:t>Malaikah</w:t>
      </w:r>
    </w:p>
    <w:p>
      <w:pPr>
        <w:pStyle w:val="ListNumber"/>
      </w:pPr>
      <w:r>
        <w:t>84. 570 CE – CE stands for?</w:t>
      </w:r>
    </w:p>
    <w:p>
      <w:r>
        <w:rPr>
          <w:b/>
        </w:rPr>
        <w:t xml:space="preserve">Answer: </w:t>
      </w:r>
      <w:r>
        <w:t>Common Era</w:t>
      </w:r>
    </w:p>
    <w:p>
      <w:pPr>
        <w:pStyle w:val="ListNumber"/>
      </w:pPr>
      <w:r>
        <w:t>85. Muslim values?</w:t>
      </w:r>
    </w:p>
    <w:p>
      <w:r>
        <w:rPr>
          <w:b/>
        </w:rPr>
        <w:t xml:space="preserve">Answer: </w:t>
      </w:r>
      <w:r>
        <w:t>Piety and humility</w:t>
      </w:r>
    </w:p>
    <w:p>
      <w:pPr>
        <w:pStyle w:val="ListNumber"/>
      </w:pPr>
      <w:r>
        <w:t>86. Islamic finance based on?</w:t>
      </w:r>
    </w:p>
    <w:p>
      <w:r>
        <w:rPr>
          <w:b/>
        </w:rPr>
        <w:t xml:space="preserve">Answer: </w:t>
      </w:r>
      <w:r>
        <w:t>Sharing return and risk</w:t>
      </w:r>
    </w:p>
    <w:p>
      <w:pPr>
        <w:pStyle w:val="ListNumber"/>
      </w:pPr>
      <w:r>
        <w:t>87. Sunnah to wear slippers with?</w:t>
      </w:r>
    </w:p>
    <w:p>
      <w:r>
        <w:rPr>
          <w:b/>
        </w:rPr>
        <w:t xml:space="preserve">Answer: </w:t>
      </w:r>
      <w:r>
        <w:t>Right leg first</w:t>
      </w:r>
    </w:p>
    <w:p>
      <w:pPr>
        <w:pStyle w:val="ListNumber"/>
      </w:pPr>
      <w:r>
        <w:t>88. Do good deed, expect?</w:t>
      </w:r>
    </w:p>
    <w:p>
      <w:r>
        <w:rPr>
          <w:b/>
        </w:rPr>
        <w:t xml:space="preserve">Answer: </w:t>
      </w:r>
      <w:r>
        <w:t>Reward from Allah (SWT)</w:t>
      </w:r>
    </w:p>
    <w:p>
      <w:pPr>
        <w:pStyle w:val="ListNumber"/>
      </w:pPr>
      <w:r>
        <w:t>89. Zam Zam means?</w:t>
      </w:r>
    </w:p>
    <w:p>
      <w:r>
        <w:rPr>
          <w:b/>
        </w:rPr>
        <w:t xml:space="preserve">Answer: </w:t>
      </w:r>
      <w:r>
        <w:t>Stop-Stop</w:t>
      </w:r>
    </w:p>
    <w:p>
      <w:pPr>
        <w:pStyle w:val="ListNumber"/>
      </w:pPr>
      <w:r>
        <w:t>90. Two prayers with no Azan?</w:t>
      </w:r>
    </w:p>
    <w:p>
      <w:r>
        <w:rPr>
          <w:b/>
        </w:rPr>
        <w:t xml:space="preserve">Answer: </w:t>
      </w:r>
      <w:r>
        <w:t>Eid-ul-Adha and Janaza</w:t>
      </w:r>
    </w:p>
    <w:p>
      <w:pPr>
        <w:pStyle w:val="ListNumber"/>
      </w:pPr>
      <w:r>
        <w:t>91. Remorse, he determined to _____ for his crime</w:t>
      </w:r>
    </w:p>
    <w:p>
      <w:r>
        <w:rPr>
          <w:b/>
        </w:rPr>
        <w:t xml:space="preserve">Answer: </w:t>
      </w:r>
      <w:r>
        <w:t>Atone</w:t>
      </w:r>
    </w:p>
    <w:p>
      <w:pPr>
        <w:pStyle w:val="ListNumber"/>
      </w:pPr>
      <w:r>
        <w:t>92. Remote areas away from rivers?</w:t>
      </w:r>
    </w:p>
    <w:p>
      <w:r>
        <w:rPr>
          <w:b/>
        </w:rPr>
        <w:t xml:space="preserve">Answer: </w:t>
      </w:r>
      <w:r>
        <w:t>Hinterland</w:t>
      </w:r>
    </w:p>
    <w:p>
      <w:pPr>
        <w:pStyle w:val="ListNumber"/>
      </w:pPr>
      <w:r>
        <w:t>93. Person who drives a car?</w:t>
      </w:r>
    </w:p>
    <w:p>
      <w:r>
        <w:rPr>
          <w:b/>
        </w:rPr>
        <w:t xml:space="preserve">Answer: </w:t>
      </w:r>
      <w:r>
        <w:t>Chauffeur</w:t>
      </w:r>
    </w:p>
    <w:p>
      <w:pPr>
        <w:pStyle w:val="ListNumber"/>
      </w:pPr>
      <w:r>
        <w:t>94. I can't give her credit _____ all she boasts _____</w:t>
      </w:r>
    </w:p>
    <w:p>
      <w:r>
        <w:rPr>
          <w:b/>
        </w:rPr>
        <w:t xml:space="preserve">Answer: </w:t>
      </w:r>
      <w:r>
        <w:t>For, of</w:t>
      </w:r>
    </w:p>
    <w:p>
      <w:pPr>
        <w:pStyle w:val="ListNumber"/>
      </w:pPr>
      <w:r>
        <w:t>95. At sixes and sevens means?</w:t>
      </w:r>
    </w:p>
    <w:p>
      <w:r>
        <w:rPr>
          <w:b/>
        </w:rPr>
        <w:t xml:space="preserve">Answer: </w:t>
      </w:r>
      <w:r>
        <w:t>In disorder or confusion</w:t>
      </w:r>
    </w:p>
    <w:p>
      <w:pPr>
        <w:pStyle w:val="ListNumber"/>
      </w:pPr>
      <w:r>
        <w:t>96. How many Fundamental Duties?</w:t>
      </w:r>
    </w:p>
    <w:p>
      <w:r>
        <w:rPr>
          <w:b/>
        </w:rPr>
        <w:t xml:space="preserve">Answer: </w:t>
      </w:r>
      <w:r>
        <w:t>11</w:t>
      </w:r>
    </w:p>
    <w:p>
      <w:pPr>
        <w:pStyle w:val="ListNumber"/>
      </w:pPr>
      <w:r>
        <w:t>97. SI unit of mechanical power?</w:t>
      </w:r>
    </w:p>
    <w:p>
      <w:r>
        <w:rPr>
          <w:b/>
        </w:rPr>
        <w:t xml:space="preserve">Answer: </w:t>
      </w:r>
      <w:r>
        <w:t>Watt</w:t>
      </w:r>
    </w:p>
    <w:p>
      <w:pPr>
        <w:pStyle w:val="ListNumber"/>
      </w:pPr>
      <w:r>
        <w:t>98. Vitamin for blood clotting?</w:t>
      </w:r>
    </w:p>
    <w:p>
      <w:r>
        <w:rPr>
          <w:b/>
        </w:rPr>
        <w:t xml:space="preserve">Answer: </w:t>
      </w:r>
      <w:r>
        <w:t>Vitamin-K</w:t>
      </w:r>
    </w:p>
    <w:p>
      <w:pPr>
        <w:pStyle w:val="ListNumber"/>
      </w:pPr>
      <w:r>
        <w:t>99. Element ‘Cu’?</w:t>
      </w:r>
    </w:p>
    <w:p>
      <w:r>
        <w:rPr>
          <w:b/>
        </w:rPr>
        <w:t xml:space="preserve">Answer: </w:t>
      </w:r>
      <w:r>
        <w:t>Copper</w:t>
      </w:r>
    </w:p>
    <w:p>
      <w:pPr>
        <w:pStyle w:val="ListNumber"/>
      </w:pPr>
      <w:r>
        <w:t>100. Ocean between Africa and Australia?</w:t>
      </w:r>
    </w:p>
    <w:p>
      <w:r>
        <w:rPr>
          <w:b/>
        </w:rPr>
        <w:t xml:space="preserve">Answer: </w:t>
      </w:r>
      <w:r>
        <w:t>Indian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